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40" w:rsidRDefault="00F81616">
      <w:pPr>
        <w:pStyle w:val="Heading1"/>
      </w:pPr>
      <w:r>
        <w:t>Structure of an HTML Document</w:t>
      </w:r>
    </w:p>
    <w:p w:rsidR="00BE5640" w:rsidRDefault="00F81616">
      <w:r>
        <w:t>An HTML document has a structured format made of various elements. Below is a breakdown of a standard HTML5 document and explanations of key parts.</w:t>
      </w:r>
    </w:p>
    <w:p w:rsidR="007F58B6" w:rsidRDefault="007F58B6">
      <w:r>
        <w:rPr>
          <w:noProof/>
        </w:rPr>
        <w:drawing>
          <wp:inline distT="0" distB="0" distL="0" distR="0">
            <wp:extent cx="2852093" cy="3733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7-24 at 7.28.2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945" cy="37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640" w:rsidRDefault="001D0DFE" w:rsidP="001D0DFE">
      <w:pPr>
        <w:pStyle w:val="IntenseQuote"/>
        <w:pBdr>
          <w:bottom w:val="single" w:sz="4" w:space="12" w:color="4F81BD" w:themeColor="accent1"/>
        </w:pBdr>
      </w:pPr>
      <w:r>
        <w:t>Example of structure</w:t>
      </w:r>
      <w:r w:rsidR="00F81616">
        <w:t>:</w:t>
      </w:r>
    </w:p>
    <w:p w:rsidR="00BE5640" w:rsidRDefault="00F81616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&lt;meta name="viewport" content="width=device-width, initial-scale=1.0"&gt;</w:t>
      </w:r>
      <w:r>
        <w:br/>
        <w:t xml:space="preserve">  &lt;title&gt;Document Title&lt;/title&gt;</w:t>
      </w:r>
      <w:r>
        <w:br/>
        <w:t>&lt;/head&gt;</w:t>
      </w:r>
      <w:r>
        <w:br/>
        <w:t>&lt;body&gt;</w:t>
      </w:r>
      <w:r>
        <w:br/>
        <w:t xml:space="preserve">  &lt;h1&gt;This is a Heading&lt;/h1&gt;</w:t>
      </w:r>
      <w:r>
        <w:br/>
        <w:t xml:space="preserve">  &lt;p&gt;This is a paragraph.&lt;/p&gt;</w:t>
      </w:r>
      <w:r>
        <w:br/>
        <w:t>&lt;/body&gt;</w:t>
      </w:r>
      <w:r>
        <w:br/>
        <w:t>&lt;/html&gt;</w:t>
      </w:r>
      <w:r>
        <w:br/>
      </w:r>
    </w:p>
    <w:p w:rsidR="00BE5640" w:rsidRDefault="00F81616">
      <w:pPr>
        <w:pStyle w:val="Heading2"/>
      </w:pPr>
      <w:r>
        <w:lastRenderedPageBreak/>
        <w:t>1. &lt;</w:t>
      </w:r>
      <w:proofErr w:type="gramStart"/>
      <w:r>
        <w:t>!DOCTYPE</w:t>
      </w:r>
      <w:proofErr w:type="gramEnd"/>
      <w:r>
        <w:t xml:space="preserve"> html&gt;</w:t>
      </w:r>
    </w:p>
    <w:p w:rsidR="007F58B6" w:rsidRDefault="007F58B6">
      <w:r>
        <w:t>It is used to tell the browser the type of document.</w:t>
      </w:r>
    </w:p>
    <w:p w:rsidR="00BE5640" w:rsidRDefault="00F81616">
      <w:r>
        <w:t>- Declares the document type.</w:t>
      </w:r>
      <w:r>
        <w:br/>
        <w:t>- Specifies the use of HTML5.</w:t>
      </w:r>
      <w:r>
        <w:br/>
        <w:t>- Helps browsers render the page correctly.</w:t>
      </w:r>
    </w:p>
    <w:p w:rsidR="00BE5640" w:rsidRDefault="00910F30">
      <w:pPr>
        <w:pStyle w:val="Heading2"/>
      </w:pPr>
      <w:r>
        <w:t>2</w:t>
      </w:r>
      <w:r w:rsidR="00F81616">
        <w:t>. &lt;</w:t>
      </w:r>
      <w:proofErr w:type="gramStart"/>
      <w:r w:rsidR="00F81616">
        <w:t>head</w:t>
      </w:r>
      <w:proofErr w:type="gramEnd"/>
      <w:r w:rsidR="00F81616">
        <w:t>&gt;</w:t>
      </w:r>
    </w:p>
    <w:p w:rsidR="007F58B6" w:rsidRPr="007F58B6" w:rsidRDefault="007F58B6" w:rsidP="007F58B6">
      <w:r>
        <w:t>To define the head position of the document.</w:t>
      </w:r>
    </w:p>
    <w:p w:rsidR="00BE5640" w:rsidRDefault="00F81616">
      <w:r>
        <w:t>- Contains meta-information about the document.</w:t>
      </w:r>
      <w:r>
        <w:br/>
        <w:t>- Includes title, meta tags, styles, and links.</w:t>
      </w:r>
      <w:r>
        <w:br/>
        <w:t>- Not displayed directly on the web page.</w:t>
      </w:r>
    </w:p>
    <w:p w:rsidR="00BE5640" w:rsidRDefault="00910F30">
      <w:pPr>
        <w:pStyle w:val="Heading2"/>
      </w:pPr>
      <w:r>
        <w:t>3</w:t>
      </w:r>
      <w:r w:rsidR="00F81616">
        <w:t>. &lt;</w:t>
      </w:r>
      <w:proofErr w:type="gramStart"/>
      <w:r w:rsidR="00F81616">
        <w:t>body</w:t>
      </w:r>
      <w:proofErr w:type="gramEnd"/>
      <w:r w:rsidR="00F81616">
        <w:t>&gt;</w:t>
      </w:r>
    </w:p>
    <w:p w:rsidR="00BE5640" w:rsidRDefault="00F81616">
      <w:r>
        <w:t>- Contains all visible content of the web page.</w:t>
      </w:r>
      <w:r>
        <w:br/>
        <w:t>- Includes headings, text, images, links, etc.</w:t>
      </w:r>
    </w:p>
    <w:p w:rsidR="007F58B6" w:rsidRDefault="007F58B6"/>
    <w:p w:rsidR="00BE5640" w:rsidRDefault="00F8161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E5640">
        <w:tc>
          <w:tcPr>
            <w:tcW w:w="4320" w:type="dxa"/>
          </w:tcPr>
          <w:p w:rsidR="00BE5640" w:rsidRDefault="00F81616">
            <w:r>
              <w:t>Tag</w:t>
            </w:r>
          </w:p>
        </w:tc>
        <w:tc>
          <w:tcPr>
            <w:tcW w:w="4320" w:type="dxa"/>
          </w:tcPr>
          <w:p w:rsidR="00BE5640" w:rsidRDefault="00F81616">
            <w:r>
              <w:t>Purpose</w:t>
            </w:r>
          </w:p>
        </w:tc>
      </w:tr>
      <w:tr w:rsidR="00BE5640">
        <w:tc>
          <w:tcPr>
            <w:tcW w:w="4320" w:type="dxa"/>
          </w:tcPr>
          <w:p w:rsidR="00BE5640" w:rsidRDefault="00F81616">
            <w:r>
              <w:t>&lt;!DOCTYPE&gt;</w:t>
            </w:r>
          </w:p>
        </w:tc>
        <w:tc>
          <w:tcPr>
            <w:tcW w:w="4320" w:type="dxa"/>
          </w:tcPr>
          <w:p w:rsidR="00BE5640" w:rsidRDefault="00F81616">
            <w:r>
              <w:t>Declares HTML version</w:t>
            </w:r>
          </w:p>
        </w:tc>
      </w:tr>
      <w:tr w:rsidR="00BE5640">
        <w:tc>
          <w:tcPr>
            <w:tcW w:w="4320" w:type="dxa"/>
          </w:tcPr>
          <w:p w:rsidR="00BE5640" w:rsidRDefault="00F81616">
            <w:r>
              <w:t>&lt;html&gt;</w:t>
            </w:r>
          </w:p>
        </w:tc>
        <w:tc>
          <w:tcPr>
            <w:tcW w:w="4320" w:type="dxa"/>
          </w:tcPr>
          <w:p w:rsidR="00BE5640" w:rsidRDefault="00F81616">
            <w:r>
              <w:t>Root of the HTML document</w:t>
            </w:r>
          </w:p>
        </w:tc>
      </w:tr>
      <w:tr w:rsidR="00BE5640">
        <w:tc>
          <w:tcPr>
            <w:tcW w:w="4320" w:type="dxa"/>
          </w:tcPr>
          <w:p w:rsidR="00BE5640" w:rsidRDefault="00F81616">
            <w:r>
              <w:t>&lt;head&gt;</w:t>
            </w:r>
          </w:p>
        </w:tc>
        <w:tc>
          <w:tcPr>
            <w:tcW w:w="4320" w:type="dxa"/>
          </w:tcPr>
          <w:p w:rsidR="00BE5640" w:rsidRDefault="00F81616">
            <w:r>
              <w:t>Metadata and settings (not visible)</w:t>
            </w:r>
          </w:p>
        </w:tc>
      </w:tr>
      <w:tr w:rsidR="00BE5640">
        <w:tc>
          <w:tcPr>
            <w:tcW w:w="4320" w:type="dxa"/>
          </w:tcPr>
          <w:p w:rsidR="00BE5640" w:rsidRDefault="00F81616">
            <w:r>
              <w:t>&lt;body&gt;</w:t>
            </w:r>
          </w:p>
        </w:tc>
        <w:tc>
          <w:tcPr>
            <w:tcW w:w="4320" w:type="dxa"/>
          </w:tcPr>
          <w:p w:rsidR="00BE5640" w:rsidRDefault="00F81616">
            <w:r>
              <w:t>All visible elements of the page</w:t>
            </w:r>
          </w:p>
        </w:tc>
      </w:tr>
    </w:tbl>
    <w:p w:rsidR="00F81616" w:rsidRDefault="00F81616"/>
    <w:sectPr w:rsidR="00F81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0DFE"/>
    <w:rsid w:val="0029639D"/>
    <w:rsid w:val="00326F90"/>
    <w:rsid w:val="007E17AE"/>
    <w:rsid w:val="007F58B6"/>
    <w:rsid w:val="00910F30"/>
    <w:rsid w:val="00AA1D8D"/>
    <w:rsid w:val="00B47730"/>
    <w:rsid w:val="00BE5640"/>
    <w:rsid w:val="00CB0664"/>
    <w:rsid w:val="00F81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3E57BA-B636-4EE9-ADFB-7362918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84A5BB-C9CC-4B2C-8289-2C3368C8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945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Sumaiya</cp:lastModifiedBy>
  <cp:revision>3</cp:revision>
  <dcterms:created xsi:type="dcterms:W3CDTF">2025-07-21T04:41:00Z</dcterms:created>
  <dcterms:modified xsi:type="dcterms:W3CDTF">2025-07-24T02:30:00Z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e2f91645-b5fc-43d5-aa4b-b573b2602fae</vt:lpwstr>
  </property>
</Properties>
</file>